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from test 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